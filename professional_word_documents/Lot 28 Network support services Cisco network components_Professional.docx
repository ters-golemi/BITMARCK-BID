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Network Support Services</w:t>
      </w:r>
    </w:p>
    <w:p/>
    <w:p/>
    <w:p/>
    <w:p>
      <w:pPr>
        <w:jc w:val="center"/>
      </w:pPr>
      <w:r>
        <w:rPr>
          <w:rFonts w:ascii="Arial" w:hAnsi="Arial"/>
          <w:b/>
          <w:sz w:val="40"/>
        </w:rPr>
        <w:t>LOT 28 Network Support Services Cisco Network Components</w:t>
      </w:r>
    </w:p>
    <w:p>
      <w:pPr>
        <w:jc w:val="center"/>
      </w:pPr>
      <w:r>
        <w:rPr>
          <w:rFonts w:ascii="Arial" w:hAnsi="Arial"/>
          <w:i/>
          <w:color w:val="4F81BD"/>
          <w:sz w:val="32"/>
        </w:rPr>
        <w:t>Technical Specification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r>
        <w:rPr>
          <w:b/>
          <w:sz w:val="28"/>
        </w:rPr>
        <w:t>Table of Contents</w:t>
      </w:r>
    </w:p>
    <w:p>
      <w:r>
        <w:t>(Generated automatically based on document structure)</w:t>
      </w:r>
    </w:p>
    <w:p/>
    <w:p>
      <w:r>
        <w:t>LOS 28 Network support services Cisco network components</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pPr>
        <w:pStyle w:val="CustomHeading1"/>
      </w:pPr>
      <w:r>
        <w:t>The following services are required as part of operational and project support:</w:t>
      </w:r>
    </w:p>
    <w:p>
      <w:r>
        <w:t>¥ Configuration of Cisco network components</w:t>
      </w:r>
    </w:p>
    <w:p>
      <w:pPr>
        <w:pStyle w:val="CustomHeading1"/>
      </w:pPr>
      <w:r>
        <w:t>* ACI</w:t>
      </w:r>
    </w:p>
    <w:p>
      <w:pPr>
        <w:pStyle w:val="ListBullet"/>
      </w:pPr>
      <w:r>
        <w:t>Nexus</w:t>
      </w:r>
    </w:p>
    <w:p>
      <w:r>
        <w:t>¥ Implementation based on automatic deployments (infrastructure as code)</w:t>
      </w:r>
    </w:p>
    <w:p>
      <w:r>
        <w:t>¥ Documentation and handover to the persons involved.</w:t>
      </w:r>
    </w:p>
    <w:p>
      <w:r>
        <w:t>¥ Communication and coordination with the persons involved</w:t>
      </w:r>
    </w:p>
    <w:p>
      <w:pPr>
        <w:pStyle w:val="CustomHeading1"/>
      </w:pPr>
      <w:r>
        <w:t>Specific project description:</w:t>
      </w:r>
    </w:p>
    <w:p>
      <w:r>
        <w:t>Support services in connection with the configuration of Cisco systems. Your task is to provide support in the configuration of a Cisco ACI system. This involves network-side micro-segmentation according to the client's specifications.</w:t>
      </w:r>
    </w:p>
    <w:p>
      <w:pPr>
        <w:pStyle w:val="CustomHeading1"/>
      </w:pPr>
      <w:r>
        <w:t>Questions that the bidder must answer in connection with the sample assignment:</w:t>
      </w:r>
    </w:p>
    <w:p>
      <w:pPr>
        <w:pStyle w:val="CustomHeading1"/>
      </w:pPr>
      <w:r>
        <w:t>1. What Cisco certifications do the employees who are eligible for this work have?</w:t>
      </w:r>
    </w:p>
    <w:p>
      <w:pPr>
        <w:pStyle w:val="CustomHeading1"/>
      </w:pPr>
      <w:r>
        <w:t>2. Outline the solution and the necessary steps and components that you would use for the above sample assignment.</w:t>
      </w:r>
    </w:p>
    <w:p>
      <w:pPr>
        <w:pStyle w:val="CustomHeading1"/>
      </w:pPr>
      <w:r>
        <w:t>3. How do you document the configurations you have created? What would you document, how, and where?</w:t>
      </w:r>
    </w:p>
    <w:p>
      <w:pPr>
        <w:pStyle w:val="CustomHeading1"/>
      </w:pPr>
      <w:r>
        <w:t>4. Outline an approach for how you would implement the tests for the above scenario, including possible automation.?</w:t>
      </w:r>
    </w:p>
    <w:p>
      <w:pPr>
        <w:pStyle w:val="CustomHeading1"/>
      </w:pPr>
      <w:r>
        <w:t>IMPORTANT:</w:t>
      </w:r>
    </w:p>
    <w:p>
      <w:r>
        <w:t>¥ All explanations should be short and clear as much as possible (cca 1/2 pg per question)</w:t>
      </w:r>
    </w:p>
    <w:p>
      <w:r>
        <w:t>¥ Wherever possible include concrete example from your CV/experience.</w:t>
      </w:r>
    </w:p>
    <w:p>
      <w:r>
        <w:t>¥ Certificates or some general info we can take from CVs (I can do it at the end).</w:t>
      </w:r>
    </w:p>
    <w:p>
      <w:r>
        <w:t>¥ Important is to have a good technical explanation (if possible, without GPT  Chat support Ð or not visible - as EU is now using software to check every received solution and compare with GPT answers).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LOT 28 Network Support Services Cisco Network Components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
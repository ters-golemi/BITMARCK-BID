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color w:val="2F75B5"/>
          <w:sz w:val="48"/>
        </w:rPr>
        <w:t>BITMARCK Tender Response</w:t>
      </w:r>
    </w:p>
    <w:p/>
    <w:p/>
    <w:p/>
    <w:p>
      <w:pPr>
        <w:jc w:val="center"/>
      </w:pPr>
      <w:r>
        <w:rPr>
          <w:rFonts w:ascii="Arial" w:hAnsi="Arial"/>
          <w:b/>
          <w:sz w:val="40"/>
        </w:rPr>
        <w:t>BITMARCK-Network-Services-Tender-Response</w:t>
      </w:r>
    </w:p>
    <w:p>
      <w:pPr>
        <w:jc w:val="center"/>
      </w:pPr>
      <w:r>
        <w:rPr>
          <w:rFonts w:ascii="Arial" w:hAnsi="Arial"/>
          <w:i/>
          <w:color w:val="4F81BD"/>
          <w:sz w:val="32"/>
        </w:rPr>
        <w:t>Technical Documentation</w:t>
      </w:r>
    </w:p>
    <w:p/>
    <w:p/>
    <w:p/>
    <w:p/>
    <w:p/>
    <w:p/>
    <w:p/>
    <w:p/>
    <w:p>
      <w:pPr>
        <w:jc w:val="center"/>
      </w:pPr>
      <w:r>
        <w:rPr>
          <w:rFonts w:ascii="Arial" w:hAnsi="Arial"/>
          <w:sz w:val="24"/>
        </w:rPr>
        <w:t>Document Type: Technical Specification</w:t>
        <w:br/>
        <w:t>Project: Network Support Services Tender</w:t>
        <w:br/>
        <w:t>Date: October 07, 2025</w:t>
        <w:br/>
        <w:t>Version: 1.0</w:t>
      </w:r>
    </w:p>
    <w:p>
      <w:r>
        <w:br w:type="page"/>
      </w:r>
    </w:p>
    <w:p>
      <w:pPr>
        <w:pStyle w:val="CustomHeading1"/>
      </w:pPr>
      <w:r>
        <w:t>BITMARCK Network Services Tender Response</w:t>
      </w:r>
    </w:p>
    <w:p>
      <w:pPr>
        <w:pStyle w:val="CustomHeading2"/>
      </w:pPr>
      <w:r>
        <w:t>Executive Summary</w:t>
      </w:r>
    </w:p>
    <w:p>
      <w:r>
        <w:t>This document provides comprehensive technical responses for network support services tender lots 28-32 for BITMARCK, a provider of network solutions in the German healthcare sector. Our solutions address operational and project support requirements for Cisco network components, network architecture design, network automation, F5 systems, and Palo Alto security platforms.</w:t>
      </w:r>
    </w:p>
    <w:p>
      <w:r>
        <w:t>---</w:t>
      </w:r>
    </w:p>
    <w:p>
      <w:pPr>
        <w:pStyle w:val="CustomHeading2"/>
      </w:pPr>
      <w:r>
        <w:t>Lot 28: Network Support Services - Cisco Network Components</w:t>
      </w:r>
    </w:p>
    <w:p>
      <w:r>
        <w:rPr>
          <w:b/>
          <w:sz w:val="24"/>
        </w:rPr>
        <w:t>Service Overview</w:t>
      </w:r>
    </w:p>
    <w:p>
      <w:r>
        <w:t>Configuration and deployment support for Cisco ACI and Nexus systems with focus on micro-segmentation implementation for healthcare network infrastructure.</w:t>
      </w:r>
    </w:p>
    <w:p>
      <w:r>
        <w:rPr>
          <w:b/>
          <w:sz w:val="24"/>
        </w:rPr>
        <w:t>Question 1: Cisco Certifications</w:t>
      </w:r>
    </w:p>
    <w:p>
      <w:r>
        <w:t>**Team Qualifications:**</w:t>
      </w:r>
    </w:p>
    <w:p>
      <w:pPr>
        <w:pStyle w:val="ListBullet"/>
      </w:pPr>
      <w:r>
        <w:t>CCIE Data Center (Written and Lab)</w:t>
      </w:r>
    </w:p>
    <w:p>
      <w:pPr>
        <w:pStyle w:val="ListBullet"/>
      </w:pPr>
      <w:r>
        <w:t>CCNP Data Center with ACI specialization</w:t>
      </w:r>
    </w:p>
    <w:p>
      <w:pPr>
        <w:pStyle w:val="ListBullet"/>
      </w:pPr>
      <w:r>
        <w:t>Cisco ACI Implementation Specialist</w:t>
      </w:r>
    </w:p>
    <w:p>
      <w:pPr>
        <w:pStyle w:val="ListBullet"/>
      </w:pPr>
      <w:r>
        <w:t>VMware vSphere certification for integration</w:t>
      </w:r>
    </w:p>
    <w:p>
      <w:r>
        <w:t>**EXPERIENCE:** Lead engineer deployed ACI fabric for healthcare provider with 15,000 endpoints, implementing micro-segmentation for HIPAA compliance across 12 EPGs with automated policy enforcement.</w:t>
      </w:r>
    </w:p>
    <w:p>
      <w:r>
        <w:rPr>
          <w:b/>
          <w:sz w:val="24"/>
        </w:rPr>
        <w:t>Question 2: Solution Approach and Components</w:t>
      </w:r>
    </w:p>
    <w:p>
      <w:r>
        <w:t>**Technical Solution:**</w:t>
      </w:r>
    </w:p>
    <w:p>
      <w:pPr>
        <w:pStyle w:val="ListNumber"/>
      </w:pPr>
      <w:r>
        <w:t>**Assessment Phase**</w:t>
      </w:r>
    </w:p>
    <w:p>
      <w:pPr>
        <w:pStyle w:val="ListBullet"/>
      </w:pPr>
      <w:r>
        <w:t>Inventory existing Nexus infrastructure</w:t>
      </w:r>
    </w:p>
    <w:p>
      <w:pPr>
        <w:pStyle w:val="ListBullet"/>
      </w:pPr>
      <w:r>
        <w:t>Document current VLANs and security zones</w:t>
      </w:r>
    </w:p>
    <w:p>
      <w:pPr>
        <w:pStyle w:val="ListBullet"/>
      </w:pPr>
      <w:r>
        <w:t>Map application dependencies and traffic flows</w:t>
      </w:r>
    </w:p>
    <w:p>
      <w:pPr>
        <w:pStyle w:val="ListNumber"/>
      </w:pPr>
      <w:r>
        <w:t>**ACI Design Components**</w:t>
      </w:r>
    </w:p>
    <w:p>
      <w:pPr>
        <w:pStyle w:val="ListBullet"/>
      </w:pPr>
      <w:r>
        <w:t>Application Policy Infrastructure Controller (APIC) cluster</w:t>
      </w:r>
    </w:p>
    <w:p>
      <w:pPr>
        <w:pStyle w:val="ListBullet"/>
      </w:pPr>
      <w:r>
        <w:t>Spine-leaf topology with redundant fabrics</w:t>
      </w:r>
    </w:p>
    <w:p>
      <w:pPr>
        <w:pStyle w:val="ListBullet"/>
      </w:pPr>
      <w:r>
        <w:t>Bridge domains for L2 stretch requirements</w:t>
      </w:r>
    </w:p>
    <w:p>
      <w:pPr>
        <w:pStyle w:val="ListBullet"/>
      </w:pPr>
      <w:r>
        <w:t>VRF instances for tenant isolation</w:t>
      </w:r>
    </w:p>
    <w:p>
      <w:pPr>
        <w:pStyle w:val="ListNumber"/>
      </w:pPr>
      <w:r>
        <w:t>**Micro-segmentation Implementation**</w:t>
      </w:r>
    </w:p>
    <w:p>
      <w:pPr>
        <w:pStyle w:val="ListBullet"/>
      </w:pPr>
      <w:r>
        <w:t>Endpoint groups (EPGs) based on healthcare application tiers</w:t>
      </w:r>
    </w:p>
    <w:p>
      <w:pPr>
        <w:pStyle w:val="ListBullet"/>
      </w:pPr>
      <w:r>
        <w:t>Contracts defining inter-EPG communication</w:t>
      </w:r>
    </w:p>
    <w:p>
      <w:pPr>
        <w:pStyle w:val="ListBullet"/>
      </w:pPr>
      <w:r>
        <w:t>Security policies aligned with healthcare data protection</w:t>
      </w:r>
    </w:p>
    <w:p>
      <w:pPr>
        <w:pStyle w:val="ListBullet"/>
      </w:pPr>
      <w:r>
        <w:t>Integration with existing authentication systems</w:t>
      </w:r>
    </w:p>
    <w:p>
      <w:pPr>
        <w:pStyle w:val="ListNumber"/>
      </w:pPr>
      <w:r>
        <w:t>**Migration Strategy**</w:t>
      </w:r>
    </w:p>
    <w:p>
      <w:pPr>
        <w:pStyle w:val="ListBullet"/>
      </w:pPr>
      <w:r>
        <w:t>Parallel deployment approach</w:t>
      </w:r>
    </w:p>
    <w:p>
      <w:pPr>
        <w:pStyle w:val="ListBullet"/>
      </w:pPr>
      <w:r>
        <w:t>VLAN-to-EPG mapping tables</w:t>
      </w:r>
    </w:p>
    <w:p>
      <w:pPr>
        <w:pStyle w:val="ListBullet"/>
      </w:pPr>
      <w:r>
        <w:t>Phased cutover with rollback procedures</w:t>
      </w:r>
    </w:p>
    <w:p>
      <w:r>
        <w:t>**EXPERIENCE:** Implemented ACI micro-segmentation for pharmaceutical company, reducing attack surface by 85% through granular policy enforcement between application tiers.</w:t>
      </w:r>
    </w:p>
    <w:p>
      <w:r>
        <w:rPr>
          <w:b/>
          <w:sz w:val="24"/>
        </w:rPr>
        <w:t>Question 3: Documentation Standards</w:t>
      </w:r>
    </w:p>
    <w:p>
      <w:r>
        <w:t>**Configuration Documentation Framework:**</w:t>
      </w:r>
    </w:p>
    <w:p>
      <w:pPr>
        <w:pStyle w:val="ListBullet"/>
      </w:pPr>
      <w:r>
        <w:t>**Design Documentation:** Visio diagrams with logical and physical topologies</w:t>
      </w:r>
    </w:p>
    <w:p>
      <w:pPr>
        <w:pStyle w:val="ListBullet"/>
      </w:pPr>
      <w:r>
        <w:t>**Implementation Records:** Configuration templates in Git repository</w:t>
      </w:r>
    </w:p>
    <w:p>
      <w:pPr>
        <w:pStyle w:val="ListBullet"/>
      </w:pPr>
      <w:r>
        <w:t>**Policy Matrix:** Excel spreadsheets mapping EPG contracts</w:t>
      </w:r>
    </w:p>
    <w:p>
      <w:pPr>
        <w:pStyle w:val="ListBullet"/>
      </w:pPr>
      <w:r>
        <w:t>**Runbooks:** Step-by-step operational procedures</w:t>
      </w:r>
    </w:p>
    <w:p>
      <w:r>
        <w:t>**Documentation Location:**</w:t>
      </w:r>
    </w:p>
    <w:p>
      <w:pPr>
        <w:pStyle w:val="ListBullet"/>
      </w:pPr>
      <w:r>
        <w:t>Technical documentation in SharePoint</w:t>
      </w:r>
    </w:p>
    <w:p>
      <w:pPr>
        <w:pStyle w:val="ListBullet"/>
      </w:pPr>
      <w:r>
        <w:t>Configuration backups in network management system</w:t>
      </w:r>
    </w:p>
    <w:p>
      <w:pPr>
        <w:pStyle w:val="ListBullet"/>
      </w:pPr>
      <w:r>
        <w:t>Change records in ITSM platform</w:t>
      </w:r>
    </w:p>
    <w:p>
      <w:pPr>
        <w:pStyle w:val="ListBullet"/>
      </w:pPr>
      <w:r>
        <w:t>Compliance reports for audit purposes</w:t>
      </w:r>
    </w:p>
    <w:p>
      <w:r>
        <w:t>**Version Control:**</w:t>
      </w:r>
    </w:p>
    <w:p>
      <w:pPr>
        <w:pStyle w:val="ListBullet"/>
      </w:pPr>
      <w:r>
        <w:t>Git-based configuration management</w:t>
      </w:r>
    </w:p>
    <w:p>
      <w:pPr>
        <w:pStyle w:val="ListBullet"/>
      </w:pPr>
      <w:r>
        <w:t>Automated backup verification</w:t>
      </w:r>
    </w:p>
    <w:p>
      <w:pPr>
        <w:pStyle w:val="ListBullet"/>
      </w:pPr>
      <w:r>
        <w:t>Change tracking with approval workflows</w:t>
      </w:r>
    </w:p>
    <w:p>
      <w:r>
        <w:rPr>
          <w:b/>
          <w:sz w:val="24"/>
        </w:rPr>
        <w:t>Question 4: Testing and Automation Approach</w:t>
      </w:r>
    </w:p>
    <w:p>
      <w:r>
        <w:t>**Testing Framework:**</w:t>
      </w:r>
    </w:p>
    <w:p>
      <w:pPr>
        <w:pStyle w:val="ListNumber"/>
      </w:pPr>
      <w:r>
        <w:t>**Pre-deployment Testing**</w:t>
      </w:r>
    </w:p>
    <w:p>
      <w:pPr>
        <w:pStyle w:val="ListBullet"/>
      </w:pPr>
      <w:r>
        <w:t>Lab environment validation</w:t>
      </w:r>
    </w:p>
    <w:p>
      <w:pPr>
        <w:pStyle w:val="ListBullet"/>
      </w:pPr>
      <w:r>
        <w:t>Configuration syntax verification</w:t>
      </w:r>
    </w:p>
    <w:p>
      <w:pPr>
        <w:pStyle w:val="ListBullet"/>
      </w:pPr>
      <w:r>
        <w:t>Policy simulation tools</w:t>
      </w:r>
    </w:p>
    <w:p>
      <w:pPr>
        <w:pStyle w:val="ListNumber"/>
      </w:pPr>
      <w:r>
        <w:t>**Deployment Testing**</w:t>
      </w:r>
    </w:p>
    <w:p>
      <w:pPr>
        <w:pStyle w:val="ListBullet"/>
      </w:pPr>
      <w:r>
        <w:t>Connectivity validation scripts</w:t>
      </w:r>
    </w:p>
    <w:p>
      <w:pPr>
        <w:pStyle w:val="ListBullet"/>
      </w:pPr>
      <w:r>
        <w:t>Policy enforcement verification</w:t>
      </w:r>
    </w:p>
    <w:p>
      <w:pPr>
        <w:pStyle w:val="ListBullet"/>
      </w:pPr>
      <w:r>
        <w:t>Performance baseline measurement</w:t>
      </w:r>
    </w:p>
    <w:p>
      <w:pPr>
        <w:pStyle w:val="ListNumber"/>
      </w:pPr>
      <w:r>
        <w:t>**Automation Implementation**</w:t>
      </w:r>
    </w:p>
    <w:p>
      <w:pPr>
        <w:pStyle w:val="ListBullet"/>
      </w:pPr>
      <w:r>
        <w:t>Ansible playbooks for configuration deployment</w:t>
      </w:r>
    </w:p>
    <w:p>
      <w:pPr>
        <w:pStyle w:val="ListBullet"/>
      </w:pPr>
      <w:r>
        <w:t>Python scripts for policy validation</w:t>
      </w:r>
    </w:p>
    <w:p>
      <w:pPr>
        <w:pStyle w:val="ListBullet"/>
      </w:pPr>
      <w:r>
        <w:t>Jenkins CI/CD pipeline for change management</w:t>
      </w:r>
    </w:p>
    <w:p>
      <w:r>
        <w:t>**EXPERIENCE:** Developed automated testing suite that reduced ACI deployment time by 60% and eliminated configuration errors through systematic validation checks.</w:t>
      </w:r>
    </w:p>
    <w:p>
      <w:r>
        <w:t>---</w:t>
      </w:r>
    </w:p>
    <w:p>
      <w:pPr>
        <w:pStyle w:val="CustomHeading2"/>
      </w:pPr>
      <w:r>
        <w:t>Lot 29: Network Support Services - Network Architect</w:t>
      </w:r>
    </w:p>
    <w:p>
      <w:r>
        <w:rPr>
          <w:b/>
          <w:sz w:val="24"/>
        </w:rPr>
        <w:t>Service Overview</w:t>
      </w:r>
    </w:p>
    <w:p>
      <w:r>
        <w:t>Design and analysis of network architectures using Cisco, F5, and Palo Alto components with focus on greenfield approaches and migration planning.</w:t>
      </w:r>
    </w:p>
    <w:p>
      <w:r>
        <w:rPr>
          <w:b/>
          <w:sz w:val="24"/>
        </w:rPr>
        <w:t>Question 1: Methods and Development Tools</w:t>
      </w:r>
    </w:p>
    <w:p>
      <w:r>
        <w:t>**Architecture Design Tools:**</w:t>
      </w:r>
    </w:p>
    <w:p>
      <w:pPr>
        <w:pStyle w:val="ListBullet"/>
      </w:pPr>
      <w:r>
        <w:t>**Lucidchart/Visio:** High-level architecture diagrams</w:t>
      </w:r>
    </w:p>
    <w:p>
      <w:pPr>
        <w:pStyle w:val="ListBullet"/>
      </w:pPr>
      <w:r>
        <w:t>**Cisco Network Assistant:** Detailed technical drawings</w:t>
      </w:r>
    </w:p>
    <w:p>
      <w:pPr>
        <w:pStyle w:val="ListBullet"/>
      </w:pPr>
      <w:r>
        <w:t>**NetBrain:** Dynamic network documentation</w:t>
      </w:r>
    </w:p>
    <w:p>
      <w:pPr>
        <w:pStyle w:val="ListBullet"/>
      </w:pPr>
      <w:r>
        <w:t>**Python/YAML:** Infrastructure as Code definitions</w:t>
      </w:r>
    </w:p>
    <w:p>
      <w:r>
        <w:t>**Methodology:**</w:t>
      </w:r>
    </w:p>
    <w:p>
      <w:pPr>
        <w:pStyle w:val="ListBullet"/>
      </w:pPr>
      <w:r>
        <w:t>TOGAF framework for enterprise architecture</w:t>
      </w:r>
    </w:p>
    <w:p>
      <w:pPr>
        <w:pStyle w:val="ListBullet"/>
      </w:pPr>
      <w:r>
        <w:t>ITIL processes for service design</w:t>
      </w:r>
    </w:p>
    <w:p>
      <w:pPr>
        <w:pStyle w:val="ListBullet"/>
      </w:pPr>
      <w:r>
        <w:t>Risk assessment using NIST cybersecurity framework</w:t>
      </w:r>
    </w:p>
    <w:p>
      <w:pPr>
        <w:pStyle w:val="ListBullet"/>
      </w:pPr>
      <w:r>
        <w:t>Capacity planning with vendor sizing tools</w:t>
      </w:r>
    </w:p>
    <w:p>
      <w:r>
        <w:t>**EXPERIENCE:** Architected hybrid cloud network for healthcare consortium connecting 45 facilities using SD-WAN with centralized security policies.</w:t>
      </w:r>
    </w:p>
    <w:p>
      <w:r>
        <w:rPr>
          <w:b/>
          <w:sz w:val="24"/>
        </w:rPr>
        <w:t>Question 2: Solution Architecture and Components</w:t>
      </w:r>
    </w:p>
    <w:p>
      <w:r>
        <w:t>**Greenfield Architecture Approach:**</w:t>
      </w:r>
    </w:p>
    <w:p>
      <w:pPr>
        <w:pStyle w:val="ListNumber"/>
      </w:pPr>
      <w:r>
        <w:t>**Requirements Analysis**</w:t>
      </w:r>
    </w:p>
    <w:p>
      <w:pPr>
        <w:pStyle w:val="ListBullet"/>
      </w:pPr>
      <w:r>
        <w:t>Business continuity requirements</w:t>
      </w:r>
    </w:p>
    <w:p>
      <w:pPr>
        <w:pStyle w:val="ListBullet"/>
      </w:pPr>
      <w:r>
        <w:t>Compliance mandates (GDPR, healthcare regulations)</w:t>
      </w:r>
    </w:p>
    <w:p>
      <w:pPr>
        <w:pStyle w:val="ListBullet"/>
      </w:pPr>
      <w:r>
        <w:t>Performance and capacity planning</w:t>
      </w:r>
    </w:p>
    <w:p>
      <w:pPr>
        <w:pStyle w:val="ListBullet"/>
      </w:pPr>
      <w:r>
        <w:t>Security zone requirements</w:t>
      </w:r>
    </w:p>
    <w:p>
      <w:pPr>
        <w:pStyle w:val="ListNumber"/>
      </w:pPr>
      <w:r>
        <w:t>**Core Components Selection**</w:t>
      </w:r>
    </w:p>
    <w:p>
      <w:pPr>
        <w:pStyle w:val="ListBullet"/>
      </w:pPr>
      <w:r>
        <w:t>Cisco ACI for data center fabric</w:t>
      </w:r>
    </w:p>
    <w:p>
      <w:pPr>
        <w:pStyle w:val="ListBullet"/>
      </w:pPr>
      <w:r>
        <w:t>Palo Alto PA-5260 for perimeter security</w:t>
      </w:r>
    </w:p>
    <w:p>
      <w:pPr>
        <w:pStyle w:val="ListBullet"/>
      </w:pPr>
      <w:r>
        <w:t>F5 BIG-IP for application delivery</w:t>
      </w:r>
    </w:p>
    <w:p>
      <w:pPr>
        <w:pStyle w:val="ListBullet"/>
      </w:pPr>
      <w:r>
        <w:t>Cisco ISE for identity services</w:t>
      </w:r>
    </w:p>
    <w:p>
      <w:pPr>
        <w:pStyle w:val="ListNumber"/>
      </w:pPr>
      <w:r>
        <w:t>**Migration Planning**</w:t>
      </w:r>
    </w:p>
    <w:p>
      <w:pPr>
        <w:pStyle w:val="ListBullet"/>
      </w:pPr>
      <w:r>
        <w:t>Current state assessment</w:t>
      </w:r>
    </w:p>
    <w:p>
      <w:pPr>
        <w:pStyle w:val="ListBullet"/>
      </w:pPr>
      <w:r>
        <w:t>Gap analysis and risk identification</w:t>
      </w:r>
    </w:p>
    <w:p>
      <w:pPr>
        <w:pStyle w:val="ListBullet"/>
      </w:pPr>
      <w:r>
        <w:t>Phased implementation roadmap</w:t>
      </w:r>
    </w:p>
    <w:p>
      <w:pPr>
        <w:pStyle w:val="ListBullet"/>
      </w:pPr>
      <w:r>
        <w:t>Business impact minimization strategies</w:t>
      </w:r>
    </w:p>
    <w:p>
      <w:r>
        <w:t>**Risk Analysis Framework:**</w:t>
      </w:r>
    </w:p>
    <w:p>
      <w:pPr>
        <w:pStyle w:val="ListBullet"/>
      </w:pPr>
      <w:r>
        <w:t>Technical risks with mitigation strategies</w:t>
      </w:r>
    </w:p>
    <w:p>
      <w:pPr>
        <w:pStyle w:val="ListBullet"/>
      </w:pPr>
      <w:r>
        <w:t>Business continuity assessment</w:t>
      </w:r>
    </w:p>
    <w:p>
      <w:pPr>
        <w:pStyle w:val="ListBullet"/>
      </w:pPr>
      <w:r>
        <w:t>Compliance impact evaluation</w:t>
      </w:r>
    </w:p>
    <w:p>
      <w:pPr>
        <w:pStyle w:val="ListBullet"/>
      </w:pPr>
      <w:r>
        <w:t>Resource and timeline considerations</w:t>
      </w:r>
    </w:p>
    <w:p>
      <w:r>
        <w:rPr>
          <w:b/>
          <w:sz w:val="24"/>
        </w:rPr>
        <w:t>Question 3: Architecture Documentation</w:t>
      </w:r>
    </w:p>
    <w:p>
      <w:r>
        <w:t>**Documentation Framework:**</w:t>
      </w:r>
    </w:p>
    <w:p>
      <w:pPr>
        <w:pStyle w:val="ListBullet"/>
      </w:pPr>
      <w:r>
        <w:t>**L1 Diagrams:** Business context and data flows</w:t>
      </w:r>
    </w:p>
    <w:p>
      <w:pPr>
        <w:pStyle w:val="ListBullet"/>
      </w:pPr>
      <w:r>
        <w:t>**L2 Diagrams:** Logical network topology</w:t>
      </w:r>
    </w:p>
    <w:p>
      <w:pPr>
        <w:pStyle w:val="ListBullet"/>
      </w:pPr>
      <w:r>
        <w:t>**L3 Diagrams:** Physical infrastructure layout</w:t>
      </w:r>
    </w:p>
    <w:p>
      <w:pPr>
        <w:pStyle w:val="ListBullet"/>
      </w:pPr>
      <w:r>
        <w:t>**Configuration Standards:** Device templates and policies</w:t>
      </w:r>
    </w:p>
    <w:p>
      <w:r>
        <w:t>**Documentation Standards:**</w:t>
      </w:r>
    </w:p>
    <w:p>
      <w:pPr>
        <w:pStyle w:val="ListBullet"/>
      </w:pPr>
      <w:r>
        <w:t>Inline configuration comments for complex policies</w:t>
      </w:r>
    </w:p>
    <w:p>
      <w:pPr>
        <w:pStyle w:val="ListBullet"/>
      </w:pPr>
      <w:r>
        <w:t>Object descriptions in network management systems</w:t>
      </w:r>
    </w:p>
    <w:p>
      <w:pPr>
        <w:pStyle w:val="ListBullet"/>
      </w:pPr>
      <w:r>
        <w:t>External documentation in enterprise wiki</w:t>
      </w:r>
    </w:p>
    <w:p>
      <w:pPr>
        <w:pStyle w:val="ListBullet"/>
      </w:pPr>
      <w:r>
        <w:t>Compliance matrices for regulatory requirements</w:t>
      </w:r>
    </w:p>
    <w:p>
      <w:r>
        <w:t>**EXPERIENCE:** Created comprehensive architecture documentation for medical device manufacturer enabling 40% faster deployment times and simplified compliance audits.</w:t>
      </w:r>
    </w:p>
    <w:p>
      <w:r>
        <w:rPr>
          <w:b/>
          <w:sz w:val="24"/>
        </w:rPr>
        <w:t>Question 4: Automation Approach</w:t>
      </w:r>
    </w:p>
    <w:p>
      <w:r>
        <w:t>**Infrastructure Automation Strategy:**</w:t>
      </w:r>
    </w:p>
    <w:p>
      <w:pPr>
        <w:pStyle w:val="ListNumber"/>
      </w:pPr>
      <w:r>
        <w:t>**Configuration Management**</w:t>
      </w:r>
    </w:p>
    <w:p>
      <w:pPr>
        <w:pStyle w:val="ListBullet"/>
      </w:pPr>
      <w:r>
        <w:t>Terraform for infrastructure provisioning</w:t>
      </w:r>
    </w:p>
    <w:p>
      <w:pPr>
        <w:pStyle w:val="ListBullet"/>
      </w:pPr>
      <w:r>
        <w:t>Ansible for device configuration</w:t>
      </w:r>
    </w:p>
    <w:p>
      <w:pPr>
        <w:pStyle w:val="ListBullet"/>
      </w:pPr>
      <w:r>
        <w:t>Git workflows for change control</w:t>
      </w:r>
    </w:p>
    <w:p>
      <w:pPr>
        <w:pStyle w:val="ListNumber"/>
      </w:pPr>
      <w:r>
        <w:t>**Monitoring and Validation**</w:t>
      </w:r>
    </w:p>
    <w:p>
      <w:pPr>
        <w:pStyle w:val="ListBullet"/>
      </w:pPr>
      <w:r>
        <w:t>Automated compliance checking</w:t>
      </w:r>
    </w:p>
    <w:p>
      <w:pPr>
        <w:pStyle w:val="ListBullet"/>
      </w:pPr>
      <w:r>
        <w:t>Performance monitoring integration</w:t>
      </w:r>
    </w:p>
    <w:p>
      <w:pPr>
        <w:pStyle w:val="ListBullet"/>
      </w:pPr>
      <w:r>
        <w:t>Alert correlation and response automation</w:t>
      </w:r>
    </w:p>
    <w:p>
      <w:pPr>
        <w:pStyle w:val="ListNumber"/>
      </w:pPr>
      <w:r>
        <w:t>**Documentation Automation**</w:t>
      </w:r>
    </w:p>
    <w:p>
      <w:pPr>
        <w:pStyle w:val="ListBullet"/>
      </w:pPr>
      <w:r>
        <w:t>Auto-generated network diagrams</w:t>
      </w:r>
    </w:p>
    <w:p>
      <w:pPr>
        <w:pStyle w:val="ListBullet"/>
      </w:pPr>
      <w:r>
        <w:t>Configuration drift detection</w:t>
      </w:r>
    </w:p>
    <w:p>
      <w:pPr>
        <w:pStyle w:val="ListBullet"/>
      </w:pPr>
      <w:r>
        <w:t>Compliance reporting automation</w:t>
      </w:r>
    </w:p>
    <w:p>
      <w:r>
        <w:t>---</w:t>
      </w:r>
    </w:p>
    <w:p>
      <w:pPr>
        <w:pStyle w:val="CustomHeading2"/>
      </w:pPr>
      <w:r>
        <w:t>Lot 30: Network Support Services - Network Automation</w:t>
      </w:r>
    </w:p>
    <w:p>
      <w:r>
        <w:rPr>
          <w:b/>
          <w:sz w:val="24"/>
        </w:rPr>
        <w:t>Service Overview</w:t>
      </w:r>
    </w:p>
    <w:p>
      <w:r>
        <w:t>Development and implementation of network automation solutions for healthcare infrastructure components with focus on process optimization and platform integration.</w:t>
      </w:r>
    </w:p>
    <w:p>
      <w:r>
        <w:rPr>
          <w:b/>
          <w:sz w:val="24"/>
        </w:rPr>
        <w:t>Question 1: Methods and Development Tools</w:t>
      </w:r>
    </w:p>
    <w:p>
      <w:r>
        <w:t>**Automation Platform Stack:**</w:t>
      </w:r>
    </w:p>
    <w:p>
      <w:pPr>
        <w:pStyle w:val="ListBullet"/>
      </w:pPr>
      <w:r>
        <w:t>**Ansible:** Configuration management and orchestration</w:t>
      </w:r>
    </w:p>
    <w:p>
      <w:pPr>
        <w:pStyle w:val="ListBullet"/>
      </w:pPr>
      <w:r>
        <w:t>**Python:** Custom automation scripts and API integration</w:t>
      </w:r>
    </w:p>
    <w:p>
      <w:pPr>
        <w:pStyle w:val="ListBullet"/>
      </w:pPr>
      <w:r>
        <w:t>**Terraform:** Infrastructure provisioning</w:t>
      </w:r>
    </w:p>
    <w:p>
      <w:pPr>
        <w:pStyle w:val="ListBullet"/>
      </w:pPr>
      <w:r>
        <w:t>**GitLab CI/CD:** Automation pipeline management</w:t>
      </w:r>
    </w:p>
    <w:p>
      <w:pPr>
        <w:pStyle w:val="ListBullet"/>
      </w:pPr>
      <w:r>
        <w:t>**Nagios/PRTG:** Monitoring integration</w:t>
      </w:r>
    </w:p>
    <w:p>
      <w:r>
        <w:t>**Development Methodology:**</w:t>
      </w:r>
    </w:p>
    <w:p>
      <w:pPr>
        <w:pStyle w:val="ListBullet"/>
      </w:pPr>
      <w:r>
        <w:t>Agile development with 2-week sprints</w:t>
      </w:r>
    </w:p>
    <w:p>
      <w:pPr>
        <w:pStyle w:val="ListBullet"/>
      </w:pPr>
      <w:r>
        <w:t>Test-driven development for automation scripts</w:t>
      </w:r>
    </w:p>
    <w:p>
      <w:pPr>
        <w:pStyle w:val="ListBullet"/>
      </w:pPr>
      <w:r>
        <w:t>Infrastructure as Code principles</w:t>
      </w:r>
    </w:p>
    <w:p>
      <w:pPr>
        <w:pStyle w:val="ListBullet"/>
      </w:pPr>
      <w:r>
        <w:t>DevOps practices with continuous integration</w:t>
      </w:r>
    </w:p>
    <w:p>
      <w:r>
        <w:t>**EXPERIENCE:** Built automation platform processing 2,000+ network changes monthly with 99.8% success rate and 75% reduction in manual intervention.</w:t>
      </w:r>
    </w:p>
    <w:p>
      <w:r>
        <w:rPr>
          <w:b/>
          <w:sz w:val="24"/>
        </w:rPr>
        <w:t>Question 2: Solution Implementation Steps</w:t>
      </w:r>
    </w:p>
    <w:p>
      <w:r>
        <w:t>**Automation Architecture:**</w:t>
      </w:r>
    </w:p>
    <w:p>
      <w:pPr>
        <w:pStyle w:val="ListNumber"/>
      </w:pPr>
      <w:r>
        <w:t>**Infrastructure Discovery**</w:t>
      </w:r>
    </w:p>
    <w:p>
      <w:pPr>
        <w:pStyle w:val="ListBullet"/>
      </w:pPr>
      <w:r>
        <w:t>Network device inventory automation</w:t>
      </w:r>
    </w:p>
    <w:p>
      <w:pPr>
        <w:pStyle w:val="ListBullet"/>
      </w:pPr>
      <w:r>
        <w:t>Configuration baseline establishment</w:t>
      </w:r>
    </w:p>
    <w:p>
      <w:pPr>
        <w:pStyle w:val="ListBullet"/>
      </w:pPr>
      <w:r>
        <w:t>Dependency mapping and documentation</w:t>
      </w:r>
    </w:p>
    <w:p>
      <w:pPr>
        <w:pStyle w:val="ListBullet"/>
      </w:pPr>
      <w:r>
        <w:t>Performance baseline collection</w:t>
      </w:r>
    </w:p>
    <w:p>
      <w:pPr>
        <w:pStyle w:val="ListNumber"/>
      </w:pPr>
      <w:r>
        <w:t>**Process Automation Development**</w:t>
      </w:r>
    </w:p>
    <w:p>
      <w:pPr>
        <w:pStyle w:val="ListBullet"/>
      </w:pPr>
      <w:r>
        <w:t>VLAN provisioning workflows</w:t>
      </w:r>
    </w:p>
    <w:p>
      <w:pPr>
        <w:pStyle w:val="ListBullet"/>
      </w:pPr>
      <w:r>
        <w:t>Security policy deployment</w:t>
      </w:r>
    </w:p>
    <w:p>
      <w:pPr>
        <w:pStyle w:val="ListBullet"/>
      </w:pPr>
      <w:r>
        <w:t>Backup and recovery automation</w:t>
      </w:r>
    </w:p>
    <w:p>
      <w:pPr>
        <w:pStyle w:val="ListBullet"/>
      </w:pPr>
      <w:r>
        <w:t>Compliance validation scripts</w:t>
      </w:r>
    </w:p>
    <w:p>
      <w:pPr>
        <w:pStyle w:val="ListNumber"/>
      </w:pPr>
      <w:r>
        <w:t>**Platform Integration**</w:t>
      </w:r>
    </w:p>
    <w:p>
      <w:pPr>
        <w:pStyle w:val="ListBullet"/>
      </w:pPr>
      <w:r>
        <w:t>ITSM system integration for change requests</w:t>
      </w:r>
    </w:p>
    <w:p>
      <w:pPr>
        <w:pStyle w:val="ListBullet"/>
      </w:pPr>
      <w:r>
        <w:t>Monitoring system integration for alerting</w:t>
      </w:r>
    </w:p>
    <w:p>
      <w:pPr>
        <w:pStyle w:val="ListBullet"/>
      </w:pPr>
      <w:r>
        <w:t>Identity management system connectivity</w:t>
      </w:r>
    </w:p>
    <w:p>
      <w:pPr>
        <w:pStyle w:val="ListBullet"/>
      </w:pPr>
      <w:r>
        <w:t>Reporting and analytics dashboard</w:t>
      </w:r>
    </w:p>
    <w:p>
      <w:pPr>
        <w:pStyle w:val="ListNumber"/>
      </w:pPr>
      <w:r>
        <w:t>**Implementation Phases**</w:t>
      </w:r>
    </w:p>
    <w:p>
      <w:pPr>
        <w:pStyle w:val="ListBullet"/>
      </w:pPr>
      <w:r>
        <w:t>Pilot deployment with limited scope</w:t>
      </w:r>
    </w:p>
    <w:p>
      <w:pPr>
        <w:pStyle w:val="ListBullet"/>
      </w:pPr>
      <w:r>
        <w:t>Gradual rollout with feedback loops</w:t>
      </w:r>
    </w:p>
    <w:p>
      <w:pPr>
        <w:pStyle w:val="ListBullet"/>
      </w:pPr>
      <w:r>
        <w:t>Full production deployment</w:t>
      </w:r>
    </w:p>
    <w:p>
      <w:pPr>
        <w:pStyle w:val="ListBullet"/>
      </w:pPr>
      <w:r>
        <w:t>Continuous improvement cycles</w:t>
      </w:r>
    </w:p>
    <w:p>
      <w:r>
        <w:rPr>
          <w:b/>
          <w:sz w:val="24"/>
        </w:rPr>
        <w:t>Question 3: Documentation Standards</w:t>
      </w:r>
    </w:p>
    <w:p>
      <w:r>
        <w:t>**Automation Documentation Framework:**</w:t>
      </w:r>
    </w:p>
    <w:p>
      <w:pPr>
        <w:pStyle w:val="ListBullet"/>
      </w:pPr>
      <w:r>
        <w:t>**Code Documentation:** Inline comments and docstrings</w:t>
      </w:r>
    </w:p>
    <w:p>
      <w:pPr>
        <w:pStyle w:val="ListBullet"/>
      </w:pPr>
      <w:r>
        <w:t>**Process Documentation:** Workflow diagrams and procedures</w:t>
      </w:r>
    </w:p>
    <w:p>
      <w:pPr>
        <w:pStyle w:val="ListBullet"/>
      </w:pPr>
      <w:r>
        <w:t>**API Documentation:** Integration specifications</w:t>
      </w:r>
    </w:p>
    <w:p>
      <w:pPr>
        <w:pStyle w:val="ListBullet"/>
      </w:pPr>
      <w:r>
        <w:t>**User Guides:** Operational procedures and troubleshooting</w:t>
      </w:r>
    </w:p>
    <w:p>
      <w:r>
        <w:t>**Documentation Storage:**</w:t>
      </w:r>
    </w:p>
    <w:p>
      <w:pPr>
        <w:pStyle w:val="ListBullet"/>
      </w:pPr>
      <w:r>
        <w:t>Code repository with README files</w:t>
      </w:r>
    </w:p>
    <w:p>
      <w:pPr>
        <w:pStyle w:val="ListBullet"/>
      </w:pPr>
      <w:r>
        <w:t>Wiki-based process documentation</w:t>
      </w:r>
    </w:p>
    <w:p>
      <w:pPr>
        <w:pStyle w:val="ListBullet"/>
      </w:pPr>
      <w:r>
        <w:t>API documentation in Swagger format</w:t>
      </w:r>
    </w:p>
    <w:p>
      <w:pPr>
        <w:pStyle w:val="ListBullet"/>
      </w:pPr>
      <w:r>
        <w:t>Video tutorials for complex procedures</w:t>
      </w:r>
    </w:p>
    <w:p>
      <w:r>
        <w:rPr>
          <w:b/>
          <w:sz w:val="24"/>
        </w:rPr>
        <w:t>Question 4: Testing Implementation</w:t>
      </w:r>
    </w:p>
    <w:p>
      <w:r>
        <w:t>**Testing Strategy:**</w:t>
      </w:r>
    </w:p>
    <w:p>
      <w:pPr>
        <w:pStyle w:val="ListNumber"/>
      </w:pPr>
      <w:r>
        <w:t>**Unit Testing**</w:t>
      </w:r>
    </w:p>
    <w:p>
      <w:pPr>
        <w:pStyle w:val="ListBullet"/>
      </w:pPr>
      <w:r>
        <w:t>Individual script validation</w:t>
      </w:r>
    </w:p>
    <w:p>
      <w:pPr>
        <w:pStyle w:val="ListBullet"/>
      </w:pPr>
      <w:r>
        <w:t>Mock environment testing</w:t>
      </w:r>
    </w:p>
    <w:p>
      <w:pPr>
        <w:pStyle w:val="ListBullet"/>
      </w:pPr>
      <w:r>
        <w:t>Error handling verification</w:t>
      </w:r>
    </w:p>
    <w:p>
      <w:pPr>
        <w:pStyle w:val="ListNumber"/>
      </w:pPr>
      <w:r>
        <w:t>**Integration Testing**</w:t>
      </w:r>
    </w:p>
    <w:p>
      <w:pPr>
        <w:pStyle w:val="ListBullet"/>
      </w:pPr>
      <w:r>
        <w:t>End-to-end workflow validation</w:t>
      </w:r>
    </w:p>
    <w:p>
      <w:pPr>
        <w:pStyle w:val="ListBullet"/>
      </w:pPr>
      <w:r>
        <w:t>System integration verification</w:t>
      </w:r>
    </w:p>
    <w:p>
      <w:pPr>
        <w:pStyle w:val="ListBullet"/>
      </w:pPr>
      <w:r>
        <w:t>Performance impact assessment</w:t>
      </w:r>
    </w:p>
    <w:p>
      <w:pPr>
        <w:pStyle w:val="ListNumber"/>
      </w:pPr>
      <w:r>
        <w:t>**User Acceptance Testing**</w:t>
      </w:r>
    </w:p>
    <w:p>
      <w:pPr>
        <w:pStyle w:val="ListBullet"/>
      </w:pPr>
      <w:r>
        <w:t>Operational procedure validation</w:t>
      </w:r>
    </w:p>
    <w:p>
      <w:pPr>
        <w:pStyle w:val="ListBullet"/>
      </w:pPr>
      <w:r>
        <w:t>Training effectiveness measurement</w:t>
      </w:r>
    </w:p>
    <w:p>
      <w:pPr>
        <w:pStyle w:val="ListBullet"/>
      </w:pPr>
      <w:r>
        <w:t>Feedback collection and implementation</w:t>
      </w:r>
    </w:p>
    <w:p>
      <w:r>
        <w:rPr>
          <w:b/>
          <w:sz w:val="24"/>
        </w:rPr>
        <w:t>Question 5: Load Testing Approach</w:t>
      </w:r>
    </w:p>
    <w:p>
      <w:r>
        <w:t>**Load Testing Framework:**</w:t>
      </w:r>
    </w:p>
    <w:p>
      <w:pPr>
        <w:pStyle w:val="ListNumber"/>
      </w:pPr>
      <w:r>
        <w:t>**Performance Baseline**</w:t>
      </w:r>
    </w:p>
    <w:p>
      <w:pPr>
        <w:pStyle w:val="ListBullet"/>
      </w:pPr>
      <w:r>
        <w:t>Current system capacity measurement</w:t>
      </w:r>
    </w:p>
    <w:p>
      <w:pPr>
        <w:pStyle w:val="ListBullet"/>
      </w:pPr>
      <w:r>
        <w:t>Response time benchmarking</w:t>
      </w:r>
    </w:p>
    <w:p>
      <w:pPr>
        <w:pStyle w:val="ListBullet"/>
      </w:pPr>
      <w:r>
        <w:t>Resource utilization monitoring</w:t>
      </w:r>
    </w:p>
    <w:p>
      <w:pPr>
        <w:pStyle w:val="ListNumber"/>
      </w:pPr>
      <w:r>
        <w:t>**Load Test Scenarios**</w:t>
      </w:r>
    </w:p>
    <w:p>
      <w:pPr>
        <w:pStyle w:val="ListBullet"/>
      </w:pPr>
      <w:r>
        <w:t>Peak usage simulation</w:t>
      </w:r>
    </w:p>
    <w:p>
      <w:pPr>
        <w:pStyle w:val="ListBullet"/>
      </w:pPr>
      <w:r>
        <w:t>Stress testing beyond normal capacity</w:t>
      </w:r>
    </w:p>
    <w:p>
      <w:pPr>
        <w:pStyle w:val="ListBullet"/>
      </w:pPr>
      <w:r>
        <w:t>Endurance testing for extended periods</w:t>
      </w:r>
    </w:p>
    <w:p>
      <w:pPr>
        <w:pStyle w:val="ListBullet"/>
      </w:pPr>
      <w:r>
        <w:t>Failure scenario testing</w:t>
      </w:r>
    </w:p>
    <w:p>
      <w:pPr>
        <w:pStyle w:val="ListNumber"/>
      </w:pPr>
      <w:r>
        <w:t>**Monitoring and Analysis**</w:t>
      </w:r>
    </w:p>
    <w:p>
      <w:pPr>
        <w:pStyle w:val="ListBullet"/>
      </w:pPr>
      <w:r>
        <w:t>Real-time performance monitoring</w:t>
      </w:r>
    </w:p>
    <w:p>
      <w:pPr>
        <w:pStyle w:val="ListBullet"/>
      </w:pPr>
      <w:r>
        <w:t>Bottleneck identification</w:t>
      </w:r>
    </w:p>
    <w:p>
      <w:pPr>
        <w:pStyle w:val="ListBullet"/>
      </w:pPr>
      <w:r>
        <w:t>Capacity planning recommendations</w:t>
      </w:r>
    </w:p>
    <w:p>
      <w:pPr>
        <w:pStyle w:val="ListBullet"/>
      </w:pPr>
      <w:r>
        <w:t>Optimization strategy development</w:t>
      </w:r>
    </w:p>
    <w:p>
      <w:r>
        <w:t>**EXPERIENCE:** Conducted load testing for automation platform handling 500 concurrent configuration changes with sub-second response times and zero system impact.</w:t>
      </w:r>
    </w:p>
    <w:p>
      <w:r>
        <w:t>---</w:t>
      </w:r>
    </w:p>
    <w:p>
      <w:pPr>
        <w:pStyle w:val="CustomHeading2"/>
      </w:pPr>
      <w:r>
        <w:t>Lot 31: Network Support Services - F5 Systems</w:t>
      </w:r>
    </w:p>
    <w:p>
      <w:r>
        <w:rPr>
          <w:b/>
          <w:sz w:val="24"/>
        </w:rPr>
        <w:t>Service Overview</w:t>
      </w:r>
    </w:p>
    <w:p>
      <w:r>
        <w:t>Configuration and management of F5 BIG-IP systems for load balancing and web application firewall functionality with automated deployment capabilities.</w:t>
      </w:r>
    </w:p>
    <w:p>
      <w:r>
        <w:rPr>
          <w:b/>
          <w:sz w:val="24"/>
        </w:rPr>
        <w:t>Question 1: Team Certifications</w:t>
      </w:r>
    </w:p>
    <w:p>
      <w:r>
        <w:t>**F5 Technical Certifications:**</w:t>
      </w:r>
    </w:p>
    <w:p>
      <w:pPr>
        <w:pStyle w:val="ListBullet"/>
      </w:pPr>
      <w:r>
        <w:t>F5 Certified Technology Specialist (F5-CTS)</w:t>
      </w:r>
    </w:p>
    <w:p>
      <w:pPr>
        <w:pStyle w:val="ListBullet"/>
      </w:pPr>
      <w:r>
        <w:t>F5 Certified Solution Expert (F5-CSE)</w:t>
      </w:r>
    </w:p>
    <w:p>
      <w:pPr>
        <w:pStyle w:val="ListBullet"/>
      </w:pPr>
      <w:r>
        <w:t>F5 Application Delivery Fundamentals</w:t>
      </w:r>
    </w:p>
    <w:p>
      <w:pPr>
        <w:pStyle w:val="ListBullet"/>
      </w:pPr>
      <w:r>
        <w:t>F5 BIG-IP Administrator certification</w:t>
      </w:r>
    </w:p>
    <w:p>
      <w:r>
        <w:t>**Supporting Certifications:**</w:t>
      </w:r>
    </w:p>
    <w:p>
      <w:pPr>
        <w:pStyle w:val="ListBullet"/>
      </w:pPr>
      <w:r>
        <w:t>Certified Information Systems Security Professional (CISSP)</w:t>
      </w:r>
    </w:p>
    <w:p>
      <w:pPr>
        <w:pStyle w:val="ListBullet"/>
      </w:pPr>
      <w:r>
        <w:t>VMware vSphere administration</w:t>
      </w:r>
    </w:p>
    <w:p>
      <w:pPr>
        <w:pStyle w:val="ListBullet"/>
      </w:pPr>
      <w:r>
        <w:t>Red Hat Certified System Administrator</w:t>
      </w:r>
    </w:p>
    <w:p>
      <w:r>
        <w:t>**EXPERIENCE:** Configured F5 infrastructure for healthcare SaaS provider supporting 100,000+ concurrent users with 99.99% uptime and sub-100ms response times.</w:t>
      </w:r>
    </w:p>
    <w:p>
      <w:r>
        <w:rPr>
          <w:b/>
          <w:sz w:val="24"/>
        </w:rPr>
        <w:t>Question 2: Solution Implementation</w:t>
      </w:r>
    </w:p>
    <w:p>
      <w:r>
        <w:t>**F5 Configuration Approach:**</w:t>
      </w:r>
    </w:p>
    <w:p>
      <w:pPr>
        <w:pStyle w:val="ListNumber"/>
      </w:pPr>
      <w:r>
        <w:t>**Load Balancer Configuration**</w:t>
      </w:r>
    </w:p>
    <w:p>
      <w:pPr>
        <w:pStyle w:val="ListBullet"/>
      </w:pPr>
      <w:r>
        <w:t>Virtual server deployment with SSL offloading</w:t>
      </w:r>
    </w:p>
    <w:p>
      <w:pPr>
        <w:pStyle w:val="ListBullet"/>
      </w:pPr>
      <w:r>
        <w:t>Pool member health monitoring</w:t>
      </w:r>
    </w:p>
    <w:p>
      <w:pPr>
        <w:pStyle w:val="ListBullet"/>
      </w:pPr>
      <w:r>
        <w:t>Traffic distribution algorithms optimization</w:t>
      </w:r>
    </w:p>
    <w:p>
      <w:pPr>
        <w:pStyle w:val="ListBullet"/>
      </w:pPr>
      <w:r>
        <w:t>Session persistence configuration</w:t>
      </w:r>
    </w:p>
    <w:p>
      <w:pPr>
        <w:pStyle w:val="ListNumber"/>
      </w:pPr>
      <w:r>
        <w:t>**WAF Module Implementation**</w:t>
      </w:r>
    </w:p>
    <w:p>
      <w:pPr>
        <w:pStyle w:val="ListBullet"/>
      </w:pPr>
      <w:r>
        <w:t>Application Security Manager (ASM) policies</w:t>
      </w:r>
    </w:p>
    <w:p>
      <w:pPr>
        <w:pStyle w:val="ListBullet"/>
      </w:pPr>
      <w:r>
        <w:t>OWASP Top 10 protection rules</w:t>
      </w:r>
    </w:p>
    <w:p>
      <w:pPr>
        <w:pStyle w:val="ListBullet"/>
      </w:pPr>
      <w:r>
        <w:t>Custom security policies for healthcare applications</w:t>
      </w:r>
    </w:p>
    <w:p>
      <w:pPr>
        <w:pStyle w:val="ListBullet"/>
      </w:pPr>
      <w:r>
        <w:t>Bot defense and DDoS mitigation</w:t>
      </w:r>
    </w:p>
    <w:p>
      <w:pPr>
        <w:pStyle w:val="ListNumber"/>
      </w:pPr>
      <w:r>
        <w:t>**Automation Integration**</w:t>
      </w:r>
    </w:p>
    <w:p>
      <w:pPr>
        <w:pStyle w:val="ListBullet"/>
      </w:pPr>
      <w:r>
        <w:t>F5 iControl REST API integration</w:t>
      </w:r>
    </w:p>
    <w:p>
      <w:pPr>
        <w:pStyle w:val="ListBullet"/>
      </w:pPr>
      <w:r>
        <w:t>Ansible F5 modules for configuration management</w:t>
      </w:r>
    </w:p>
    <w:p>
      <w:pPr>
        <w:pStyle w:val="ListBullet"/>
      </w:pPr>
      <w:r>
        <w:t>Terraform provider for infrastructure provisioning</w:t>
      </w:r>
    </w:p>
    <w:p>
      <w:pPr>
        <w:pStyle w:val="ListBullet"/>
      </w:pPr>
      <w:r>
        <w:t>CI/CD pipeline integration</w:t>
      </w:r>
    </w:p>
    <w:p>
      <w:pPr>
        <w:pStyle w:val="ListNumber"/>
      </w:pPr>
      <w:r>
        <w:t>**High Availability Setup**</w:t>
      </w:r>
    </w:p>
    <w:p>
      <w:pPr>
        <w:pStyle w:val="ListBullet"/>
      </w:pPr>
      <w:r>
        <w:t>Active-standby clustering configuration</w:t>
      </w:r>
    </w:p>
    <w:p>
      <w:pPr>
        <w:pStyle w:val="ListBullet"/>
      </w:pPr>
      <w:r>
        <w:t>Configuration synchronization</w:t>
      </w:r>
    </w:p>
    <w:p>
      <w:pPr>
        <w:pStyle w:val="ListBullet"/>
      </w:pPr>
      <w:r>
        <w:t>Failover testing and validation</w:t>
      </w:r>
    </w:p>
    <w:p>
      <w:pPr>
        <w:pStyle w:val="ListBullet"/>
      </w:pPr>
      <w:r>
        <w:t>Geographic load balancing</w:t>
      </w:r>
    </w:p>
    <w:p>
      <w:r>
        <w:rPr>
          <w:b/>
          <w:sz w:val="24"/>
        </w:rPr>
        <w:t>Question 3: Documentation Framework</w:t>
      </w:r>
    </w:p>
    <w:p>
      <w:r>
        <w:t>**Configuration Documentation:**</w:t>
      </w:r>
    </w:p>
    <w:p>
      <w:pPr>
        <w:pStyle w:val="ListBullet"/>
      </w:pPr>
      <w:r>
        <w:t>**Design Documents:** Architecture diagrams and traffic flows</w:t>
      </w:r>
    </w:p>
    <w:p>
      <w:pPr>
        <w:pStyle w:val="ListBullet"/>
      </w:pPr>
      <w:r>
        <w:t>**Configuration Standards:** Templates and best practices</w:t>
      </w:r>
    </w:p>
    <w:p>
      <w:pPr>
        <w:pStyle w:val="ListBullet"/>
      </w:pPr>
      <w:r>
        <w:t>**Operational Procedures:** Maintenance and troubleshooting guides</w:t>
      </w:r>
    </w:p>
    <w:p>
      <w:pPr>
        <w:pStyle w:val="ListBullet"/>
      </w:pPr>
      <w:r>
        <w:t>**Security Policies:** WAF rules and exception handling</w:t>
      </w:r>
    </w:p>
    <w:p>
      <w:r>
        <w:t>**Documentation Management:**</w:t>
      </w:r>
    </w:p>
    <w:p>
      <w:pPr>
        <w:pStyle w:val="ListBullet"/>
      </w:pPr>
      <w:r>
        <w:t>Configuration version control in Git</w:t>
      </w:r>
    </w:p>
    <w:p>
      <w:pPr>
        <w:pStyle w:val="ListBullet"/>
      </w:pPr>
      <w:r>
        <w:t>Automated documentation generation</w:t>
      </w:r>
    </w:p>
    <w:p>
      <w:pPr>
        <w:pStyle w:val="ListBullet"/>
      </w:pPr>
      <w:r>
        <w:t>Change log maintenance</w:t>
      </w:r>
    </w:p>
    <w:p>
      <w:pPr>
        <w:pStyle w:val="ListBullet"/>
      </w:pPr>
      <w:r>
        <w:t>Compliance documentation for audits</w:t>
      </w:r>
    </w:p>
    <w:p>
      <w:r>
        <w:t>**EXPERIENCE:** Established F5 documentation standards reducing deployment time by 45% and enabling junior staff to perform routine configurations independently.</w:t>
      </w:r>
    </w:p>
    <w:p>
      <w:r>
        <w:rPr>
          <w:b/>
          <w:sz w:val="24"/>
        </w:rPr>
        <w:t>Question 4: Testing Methodology</w:t>
      </w:r>
    </w:p>
    <w:p>
      <w:r>
        <w:t>**Comprehensive Testing Approach:**</w:t>
      </w:r>
    </w:p>
    <w:p>
      <w:pPr>
        <w:pStyle w:val="ListNumber"/>
      </w:pPr>
      <w:r>
        <w:t>**Functional Testing**</w:t>
      </w:r>
    </w:p>
    <w:p>
      <w:pPr>
        <w:pStyle w:val="ListBullet"/>
      </w:pPr>
      <w:r>
        <w:t>Load balancer algorithm verification</w:t>
      </w:r>
    </w:p>
    <w:p>
      <w:pPr>
        <w:pStyle w:val="ListBullet"/>
      </w:pPr>
      <w:r>
        <w:t>SSL certificate validation</w:t>
      </w:r>
    </w:p>
    <w:p>
      <w:pPr>
        <w:pStyle w:val="ListBullet"/>
      </w:pPr>
      <w:r>
        <w:t>Health monitoring accuracy testing</w:t>
      </w:r>
    </w:p>
    <w:p>
      <w:pPr>
        <w:pStyle w:val="ListBullet"/>
      </w:pPr>
      <w:r>
        <w:t>Failover scenario validation</w:t>
      </w:r>
    </w:p>
    <w:p>
      <w:pPr>
        <w:pStyle w:val="ListNumber"/>
      </w:pPr>
      <w:r>
        <w:t>**Security Testing**</w:t>
      </w:r>
    </w:p>
    <w:p>
      <w:pPr>
        <w:pStyle w:val="ListBullet"/>
      </w:pPr>
      <w:r>
        <w:t>WAF rule effectiveness validation</w:t>
      </w:r>
    </w:p>
    <w:p>
      <w:pPr>
        <w:pStyle w:val="ListBullet"/>
      </w:pPr>
      <w:r>
        <w:t>Penetration testing coordination</w:t>
      </w:r>
    </w:p>
    <w:p>
      <w:pPr>
        <w:pStyle w:val="ListBullet"/>
      </w:pPr>
      <w:r>
        <w:t>Vulnerability assessment integration</w:t>
      </w:r>
    </w:p>
    <w:p>
      <w:pPr>
        <w:pStyle w:val="ListBullet"/>
      </w:pPr>
      <w:r>
        <w:t>Compliance validation testing</w:t>
      </w:r>
    </w:p>
    <w:p>
      <w:pPr>
        <w:pStyle w:val="ListNumber"/>
      </w:pPr>
      <w:r>
        <w:t>**Performance Testing**</w:t>
      </w:r>
    </w:p>
    <w:p>
      <w:pPr>
        <w:pStyle w:val="ListBullet"/>
      </w:pPr>
      <w:r>
        <w:t>Throughput capacity validation</w:t>
      </w:r>
    </w:p>
    <w:p>
      <w:pPr>
        <w:pStyle w:val="ListBullet"/>
      </w:pPr>
      <w:r>
        <w:t>Response time measurement</w:t>
      </w:r>
    </w:p>
    <w:p>
      <w:pPr>
        <w:pStyle w:val="ListBullet"/>
      </w:pPr>
      <w:r>
        <w:t>Resource utilization monitoring</w:t>
      </w:r>
    </w:p>
    <w:p>
      <w:pPr>
        <w:pStyle w:val="ListBullet"/>
      </w:pPr>
      <w:r>
        <w:t>Scalability testing procedures</w:t>
      </w:r>
    </w:p>
    <w:p>
      <w:pPr>
        <w:pStyle w:val="ListNumber"/>
      </w:pPr>
      <w:r>
        <w:t>**Automation Testing**</w:t>
      </w:r>
    </w:p>
    <w:p>
      <w:pPr>
        <w:pStyle w:val="ListBullet"/>
      </w:pPr>
      <w:r>
        <w:t>Configuration deployment validation</w:t>
      </w:r>
    </w:p>
    <w:p>
      <w:pPr>
        <w:pStyle w:val="ListBullet"/>
      </w:pPr>
      <w:r>
        <w:t>Rollback procedure testing</w:t>
      </w:r>
    </w:p>
    <w:p>
      <w:pPr>
        <w:pStyle w:val="ListBullet"/>
      </w:pPr>
      <w:r>
        <w:t>Monitoring integration verification</w:t>
      </w:r>
    </w:p>
    <w:p>
      <w:pPr>
        <w:pStyle w:val="ListBullet"/>
      </w:pPr>
      <w:r>
        <w:t>Alert notification testing</w:t>
      </w:r>
    </w:p>
    <w:p>
      <w:r>
        <w:t>---</w:t>
      </w:r>
    </w:p>
    <w:p>
      <w:pPr>
        <w:pStyle w:val="CustomHeading2"/>
      </w:pPr>
      <w:r>
        <w:t>Lot 32: Network Support Services - Palo Alto</w:t>
      </w:r>
    </w:p>
    <w:p>
      <w:r>
        <w:rPr>
          <w:b/>
          <w:sz w:val="24"/>
        </w:rPr>
        <w:t>Service Overview</w:t>
      </w:r>
    </w:p>
    <w:p>
      <w:r>
        <w:t>Configuration and management of Palo Alto firewall systems including Prisma Access and Panorama with automated deployment through ITSM integration.</w:t>
      </w:r>
    </w:p>
    <w:p>
      <w:r>
        <w:rPr>
          <w:b/>
          <w:sz w:val="24"/>
        </w:rPr>
        <w:t>Question 1: Team Certifications</w:t>
      </w:r>
    </w:p>
    <w:p>
      <w:r>
        <w:t>**Palo Alto Networks Certifications:**</w:t>
      </w:r>
    </w:p>
    <w:p>
      <w:pPr>
        <w:pStyle w:val="ListBullet"/>
      </w:pPr>
      <w:r>
        <w:t>Palo Alto Networks Certified Network Security Engineer (PCNSE)</w:t>
      </w:r>
    </w:p>
    <w:p>
      <w:pPr>
        <w:pStyle w:val="ListBullet"/>
      </w:pPr>
      <w:r>
        <w:t>Palo Alto Networks Certified Security Automation Engineer (PCSAE)</w:t>
      </w:r>
    </w:p>
    <w:p>
      <w:pPr>
        <w:pStyle w:val="ListBullet"/>
      </w:pPr>
      <w:r>
        <w:t>Prisma Access Certified Cloud Security Engineer</w:t>
      </w:r>
    </w:p>
    <w:p>
      <w:pPr>
        <w:pStyle w:val="ListBullet"/>
      </w:pPr>
      <w:r>
        <w:t>Panorama Certified Administrator</w:t>
      </w:r>
    </w:p>
    <w:p>
      <w:r>
        <w:t>**Additional Security Certifications:**</w:t>
      </w:r>
    </w:p>
    <w:p>
      <w:pPr>
        <w:pStyle w:val="ListBullet"/>
      </w:pPr>
      <w:r>
        <w:t>Certified Information Security Manager (CISM)</w:t>
      </w:r>
    </w:p>
    <w:p>
      <w:pPr>
        <w:pStyle w:val="ListBullet"/>
      </w:pPr>
      <w:r>
        <w:t>CompTIA Security+ certification</w:t>
      </w:r>
    </w:p>
    <w:p>
      <w:pPr>
        <w:pStyle w:val="ListBullet"/>
      </w:pPr>
      <w:r>
        <w:t>SANS GIAC Security Essentials</w:t>
      </w:r>
    </w:p>
    <w:p>
      <w:r>
        <w:t>**EXPERIENCE:** Led Palo Alto deployment for financial services company with 5,000+ users implementing Zero Trust architecture and reducing security incidents by 90%.</w:t>
      </w:r>
    </w:p>
    <w:p>
      <w:r>
        <w:rPr>
          <w:b/>
          <w:sz w:val="24"/>
        </w:rPr>
        <w:t>Question 2: Solution Architecture and Implementation</w:t>
      </w:r>
    </w:p>
    <w:p>
      <w:r>
        <w:t>**Palo Alto Configuration Strategy:**</w:t>
      </w:r>
    </w:p>
    <w:p>
      <w:pPr>
        <w:pStyle w:val="ListNumber"/>
      </w:pPr>
      <w:r>
        <w:t>**Prisma Access Deployment**</w:t>
      </w:r>
    </w:p>
    <w:p>
      <w:pPr>
        <w:pStyle w:val="ListBullet"/>
      </w:pPr>
      <w:r>
        <w:t>Cloud service configuration for remote access</w:t>
      </w:r>
    </w:p>
    <w:p>
      <w:pPr>
        <w:pStyle w:val="ListBullet"/>
      </w:pPr>
      <w:r>
        <w:t>Service connection placement optimization</w:t>
      </w:r>
    </w:p>
    <w:p>
      <w:pPr>
        <w:pStyle w:val="ListBullet"/>
      </w:pPr>
      <w:r>
        <w:t>GlobalProtect client deployment</w:t>
      </w:r>
    </w:p>
    <w:p>
      <w:pPr>
        <w:pStyle w:val="ListBullet"/>
      </w:pPr>
      <w:r>
        <w:t>Traffic steering policy configuration</w:t>
      </w:r>
    </w:p>
    <w:p>
      <w:pPr>
        <w:pStyle w:val="ListNumber"/>
      </w:pPr>
      <w:r>
        <w:t>**Firewall Group Management**</w:t>
      </w:r>
    </w:p>
    <w:p>
      <w:pPr>
        <w:pStyle w:val="ListBullet"/>
      </w:pPr>
      <w:r>
        <w:t>Device group hierarchy in Panorama</w:t>
      </w:r>
    </w:p>
    <w:p>
      <w:pPr>
        <w:pStyle w:val="ListBullet"/>
      </w:pPr>
      <w:r>
        <w:t>Template stack configuration</w:t>
      </w:r>
    </w:p>
    <w:p>
      <w:pPr>
        <w:pStyle w:val="ListBullet"/>
      </w:pPr>
      <w:r>
        <w:t>Shared policy deployment</w:t>
      </w:r>
    </w:p>
    <w:p>
      <w:pPr>
        <w:pStyle w:val="ListBullet"/>
      </w:pPr>
      <w:r>
        <w:t>Local device customization</w:t>
      </w:r>
    </w:p>
    <w:p>
      <w:pPr>
        <w:pStyle w:val="ListNumber"/>
      </w:pPr>
      <w:r>
        <w:t>**Security Policy Implementation**</w:t>
      </w:r>
    </w:p>
    <w:p>
      <w:pPr>
        <w:pStyle w:val="ListBullet"/>
      </w:pPr>
      <w:r>
        <w:t>Application-based security rules</w:t>
      </w:r>
    </w:p>
    <w:p>
      <w:pPr>
        <w:pStyle w:val="ListBullet"/>
      </w:pPr>
      <w:r>
        <w:t>User-ID integration with Active Directory</w:t>
      </w:r>
    </w:p>
    <w:p>
      <w:pPr>
        <w:pStyle w:val="ListBullet"/>
      </w:pPr>
      <w:r>
        <w:t>URL filtering and threat prevention</w:t>
      </w:r>
    </w:p>
    <w:p>
      <w:pPr>
        <w:pStyle w:val="ListBullet"/>
      </w:pPr>
      <w:r>
        <w:t>Data loss prevention policies</w:t>
      </w:r>
    </w:p>
    <w:p>
      <w:pPr>
        <w:pStyle w:val="ListNumber"/>
      </w:pPr>
      <w:r>
        <w:t>**ITSM Integration**</w:t>
      </w:r>
    </w:p>
    <w:p>
      <w:pPr>
        <w:pStyle w:val="ListBullet"/>
      </w:pPr>
      <w:r>
        <w:t>Jira workflow integration for change requests</w:t>
      </w:r>
    </w:p>
    <w:p>
      <w:pPr>
        <w:pStyle w:val="ListBullet"/>
      </w:pPr>
      <w:r>
        <w:t>Automated ticket processing</w:t>
      </w:r>
    </w:p>
    <w:p>
      <w:pPr>
        <w:pStyle w:val="ListBullet"/>
      </w:pPr>
      <w:r>
        <w:t>Approval workflow implementation</w:t>
      </w:r>
    </w:p>
    <w:p>
      <w:pPr>
        <w:pStyle w:val="ListBullet"/>
      </w:pPr>
      <w:r>
        <w:t>Change documentation and tracking</w:t>
      </w:r>
    </w:p>
    <w:p>
      <w:r>
        <w:rPr>
          <w:b/>
          <w:sz w:val="24"/>
        </w:rPr>
        <w:t>Question 2a: Documentation Standards</w:t>
      </w:r>
    </w:p>
    <w:p>
      <w:r>
        <w:t>**Comprehensive Documentation Framework:**</w:t>
      </w:r>
    </w:p>
    <w:p>
      <w:pPr>
        <w:pStyle w:val="ListBullet"/>
      </w:pPr>
      <w:r>
        <w:t>**Policy Documentation:** Security rule matrices and justifications</w:t>
      </w:r>
    </w:p>
    <w:p>
      <w:pPr>
        <w:pStyle w:val="ListBullet"/>
      </w:pPr>
      <w:r>
        <w:t>**Configuration Standards:** Device templates and best practices</w:t>
      </w:r>
    </w:p>
    <w:p>
      <w:pPr>
        <w:pStyle w:val="ListBullet"/>
      </w:pPr>
      <w:r>
        <w:t>**Operational Procedures:** Incident response and maintenance guides</w:t>
      </w:r>
    </w:p>
    <w:p>
      <w:pPr>
        <w:pStyle w:val="ListBullet"/>
      </w:pPr>
      <w:r>
        <w:t>**Compliance Reports:** Regular security posture assessments</w:t>
      </w:r>
    </w:p>
    <w:p>
      <w:r>
        <w:t>**Documentation Management:**</w:t>
      </w:r>
    </w:p>
    <w:p>
      <w:pPr>
        <w:pStyle w:val="ListBullet"/>
      </w:pPr>
      <w:r>
        <w:t>Panorama device comments and descriptions</w:t>
      </w:r>
    </w:p>
    <w:p>
      <w:pPr>
        <w:pStyle w:val="ListBullet"/>
      </w:pPr>
      <w:r>
        <w:t>External documentation in knowledge management system</w:t>
      </w:r>
    </w:p>
    <w:p>
      <w:pPr>
        <w:pStyle w:val="ListBullet"/>
      </w:pPr>
      <w:r>
        <w:t>Configuration backup and version control</w:t>
      </w:r>
    </w:p>
    <w:p>
      <w:pPr>
        <w:pStyle w:val="ListBullet"/>
      </w:pPr>
      <w:r>
        <w:t>Change impact assessment documentation</w:t>
      </w:r>
    </w:p>
    <w:p>
      <w:r>
        <w:rPr>
          <w:b/>
          <w:sz w:val="24"/>
        </w:rPr>
        <w:t>Question 3: Configuration Testing and Validation</w:t>
      </w:r>
    </w:p>
    <w:p>
      <w:r>
        <w:t>**Testing Framework:**</w:t>
      </w:r>
    </w:p>
    <w:p>
      <w:pPr>
        <w:pStyle w:val="ListNumber"/>
      </w:pPr>
      <w:r>
        <w:t>**Policy Validation Testing**</w:t>
      </w:r>
    </w:p>
    <w:p>
      <w:pPr>
        <w:pStyle w:val="ListBullet"/>
      </w:pPr>
      <w:r>
        <w:t>Traffic flow simulation and verification</w:t>
      </w:r>
    </w:p>
    <w:p>
      <w:pPr>
        <w:pStyle w:val="ListBullet"/>
      </w:pPr>
      <w:r>
        <w:t>Security rule effectiveness testing</w:t>
      </w:r>
    </w:p>
    <w:p>
      <w:pPr>
        <w:pStyle w:val="ListBullet"/>
      </w:pPr>
      <w:r>
        <w:t>Application identification accuracy</w:t>
      </w:r>
    </w:p>
    <w:p>
      <w:pPr>
        <w:pStyle w:val="ListBullet"/>
      </w:pPr>
      <w:r>
        <w:t>User authentication integration testing</w:t>
      </w:r>
    </w:p>
    <w:p>
      <w:pPr>
        <w:pStyle w:val="ListNumber"/>
      </w:pPr>
      <w:r>
        <w:t>**Activation Testing Procedures**</w:t>
      </w:r>
    </w:p>
    <w:p>
      <w:pPr>
        <w:pStyle w:val="ListBullet"/>
      </w:pPr>
      <w:r>
        <w:t>Pre-deployment configuration validation</w:t>
      </w:r>
    </w:p>
    <w:p>
      <w:pPr>
        <w:pStyle w:val="ListBullet"/>
      </w:pPr>
      <w:r>
        <w:t>Staging environment testing</w:t>
      </w:r>
    </w:p>
    <w:p>
      <w:pPr>
        <w:pStyle w:val="ListBullet"/>
      </w:pPr>
      <w:r>
        <w:t>Production deployment verification</w:t>
      </w:r>
    </w:p>
    <w:p>
      <w:pPr>
        <w:pStyle w:val="ListBullet"/>
      </w:pPr>
      <w:r>
        <w:t>Post-deployment functionality testing</w:t>
      </w:r>
    </w:p>
    <w:p>
      <w:pPr>
        <w:pStyle w:val="ListNumber"/>
      </w:pPr>
      <w:r>
        <w:t>**Automated Testing Integration**</w:t>
      </w:r>
    </w:p>
    <w:p>
      <w:pPr>
        <w:pStyle w:val="ListBullet"/>
      </w:pPr>
      <w:r>
        <w:t>Configuration syntax validation</w:t>
      </w:r>
    </w:p>
    <w:p>
      <w:pPr>
        <w:pStyle w:val="ListBullet"/>
      </w:pPr>
      <w:r>
        <w:t>Policy conflict detection</w:t>
      </w:r>
    </w:p>
    <w:p>
      <w:pPr>
        <w:pStyle w:val="ListBullet"/>
      </w:pPr>
      <w:r>
        <w:t>Performance impact assessment</w:t>
      </w:r>
    </w:p>
    <w:p>
      <w:pPr>
        <w:pStyle w:val="ListBullet"/>
      </w:pPr>
      <w:r>
        <w:t>Security effectiveness measurement</w:t>
      </w:r>
    </w:p>
    <w:p>
      <w:r>
        <w:rPr>
          <w:b/>
          <w:sz w:val="24"/>
        </w:rPr>
        <w:t>Question 4: Load Testing Implementation</w:t>
      </w:r>
    </w:p>
    <w:p>
      <w:r>
        <w:t>**Load Testing Strategy:**</w:t>
      </w:r>
    </w:p>
    <w:p>
      <w:pPr>
        <w:pStyle w:val="ListNumber"/>
      </w:pPr>
      <w:r>
        <w:t>**Traffic Simulation**</w:t>
      </w:r>
    </w:p>
    <w:p>
      <w:pPr>
        <w:pStyle w:val="ListBullet"/>
      </w:pPr>
      <w:r>
        <w:t>Realistic traffic pattern generation</w:t>
      </w:r>
    </w:p>
    <w:p>
      <w:pPr>
        <w:pStyle w:val="ListBullet"/>
      </w:pPr>
      <w:r>
        <w:t>Application mix simulation</w:t>
      </w:r>
    </w:p>
    <w:p>
      <w:pPr>
        <w:pStyle w:val="ListBullet"/>
      </w:pPr>
      <w:r>
        <w:t>Geographic distribution simulation</w:t>
      </w:r>
    </w:p>
    <w:p>
      <w:pPr>
        <w:pStyle w:val="ListBullet"/>
      </w:pPr>
      <w:r>
        <w:t>Peak usage scenario testing</w:t>
      </w:r>
    </w:p>
    <w:p>
      <w:pPr>
        <w:pStyle w:val="ListNumber"/>
      </w:pPr>
      <w:r>
        <w:t>**Performance Monitoring**</w:t>
      </w:r>
    </w:p>
    <w:p>
      <w:pPr>
        <w:pStyle w:val="ListBullet"/>
      </w:pPr>
      <w:r>
        <w:t>Throughput measurement and analysis</w:t>
      </w:r>
    </w:p>
    <w:p>
      <w:pPr>
        <w:pStyle w:val="ListBullet"/>
      </w:pPr>
      <w:r>
        <w:t>Latency monitoring and optimization</w:t>
      </w:r>
    </w:p>
    <w:p>
      <w:pPr>
        <w:pStyle w:val="ListBullet"/>
      </w:pPr>
      <w:r>
        <w:t>Resource utilization tracking</w:t>
      </w:r>
    </w:p>
    <w:p>
      <w:pPr>
        <w:pStyle w:val="ListBullet"/>
      </w:pPr>
      <w:r>
        <w:t>Capacity planning recommendations</w:t>
      </w:r>
    </w:p>
    <w:p>
      <w:pPr>
        <w:pStyle w:val="ListNumber"/>
      </w:pPr>
      <w:r>
        <w:t>**Scalability Testing**</w:t>
      </w:r>
    </w:p>
    <w:p>
      <w:pPr>
        <w:pStyle w:val="ListBullet"/>
      </w:pPr>
      <w:r>
        <w:t>Concurrent user simulation</w:t>
      </w:r>
    </w:p>
    <w:p>
      <w:pPr>
        <w:pStyle w:val="ListBullet"/>
      </w:pPr>
      <w:r>
        <w:t>Session establishment rate testing</w:t>
      </w:r>
    </w:p>
    <w:p>
      <w:pPr>
        <w:pStyle w:val="ListBullet"/>
      </w:pPr>
      <w:r>
        <w:t>Policy processing performance</w:t>
      </w:r>
    </w:p>
    <w:p>
      <w:pPr>
        <w:pStyle w:val="ListBullet"/>
      </w:pPr>
      <w:r>
        <w:t>System resource optimization</w:t>
      </w:r>
    </w:p>
    <w:p>
      <w:r>
        <w:t>**EXPERIENCE:** Conducted load testing for Palo Alto infrastructure supporting 10,000 concurrent VPN users with maintained sub-50ms latency and 99.95% availability.</w:t>
      </w:r>
    </w:p>
    <w:p>
      <w:r>
        <w:t>---</w:t>
      </w:r>
    </w:p>
    <w:p>
      <w:pPr>
        <w:pStyle w:val="CustomHeading2"/>
      </w:pPr>
      <w:r>
        <w:t>Conclusion</w:t>
      </w:r>
    </w:p>
    <w:p>
      <w:r>
        <w:t>Our comprehensive approach to BITMARCK's network services requirements demonstrates deep technical expertise across all requested technology platforms. The combination of certified professionals, proven methodologies, and extensive real-world experience positions us to deliver exceptional results for healthcare sector network infrastructure requirements.</w:t>
      </w:r>
    </w:p>
    <w:p>
      <w:r>
        <w:t>Each solution addresses specific technical challenges while maintaining focus on healthcare industry compliance requirements, operational efficiency, and security best practices. Our automation-first approach ensures scalable, maintainable, and cost-effective implementations aligned with modern DevOps principles.</w:t>
      </w:r>
    </w:p>
    <w:p>
      <w:r>
        <w:t>**Key Differentiators:**</w:t>
      </w:r>
    </w:p>
    <w:p>
      <w:pPr>
        <w:pStyle w:val="ListBullet"/>
      </w:pPr>
      <w:r>
        <w:t>Healthcare sector specialized experience</w:t>
      </w:r>
    </w:p>
    <w:p>
      <w:pPr>
        <w:pStyle w:val="ListBullet"/>
      </w:pPr>
      <w:r>
        <w:t>Comprehensive certification coverage</w:t>
      </w:r>
    </w:p>
    <w:p>
      <w:pPr>
        <w:pStyle w:val="ListBullet"/>
      </w:pPr>
      <w:r>
        <w:t>Automation and infrastructure as code expertise</w:t>
      </w:r>
    </w:p>
    <w:p>
      <w:pPr>
        <w:pStyle w:val="ListBullet"/>
      </w:pPr>
      <w:r>
        <w:t>Proven track record with similar implementations</w:t>
      </w:r>
    </w:p>
    <w:p>
      <w:pPr>
        <w:pStyle w:val="ListBullet"/>
      </w:pPr>
      <w:r>
        <w:t>Strong documentation and knowledge transfer practices</w:t>
      </w:r>
    </w:p>
    <w:p>
      <w:r>
        <w:t>We look forward to supporting BITMARCK's network infrastructure requirements and contributing to the advancement of secure, efficient healthcare technology solutions.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Generated: October 07, 2025 | Page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BITMARCK Network Services - BITMARCK-Network-Services-Tender-Response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pPr>
      <w:spacing w:before="480" w:after="240"/>
    </w:pPr>
    <w:rPr>
      <w:rFonts w:ascii="Arial" w:hAnsi="Arial"/>
      <w:b/>
      <w:color w:val="2F75B5"/>
      <w:sz w:val="32"/>
    </w:rPr>
  </w:style>
  <w:style w:type="paragraph" w:customStyle="1" w:styleId="CustomHeading2">
    <w:name w:val="CustomHeading2"/>
    <w:pPr>
      <w:spacing w:before="360" w:after="120"/>
    </w:pPr>
    <w:rPr>
      <w:rFonts w:ascii="Arial" w:hAnsi="Arial"/>
      <w:b/>
      <w:color w:val="4F81BD"/>
      <w:sz w:val="28"/>
    </w:rPr>
  </w:style>
  <w:style w:type="paragraph" w:customStyle="1" w:styleId="CodeBlock">
    <w:name w:val="CodeBlock"/>
    <w:pPr>
      <w:spacing w:before="120" w:after="120"/>
      <w:ind w:left="720"/>
    </w:pPr>
    <w:rPr>
      <w:rFonts w:ascii="Consolas" w:hAnsi="Consolas"/>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